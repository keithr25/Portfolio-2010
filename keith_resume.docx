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7" w:rightFromText="187" w:tblpXSpec="center" w:tblpYSpec="top"/>
        <w:tblOverlap w:val="never"/>
        <w:tblW w:w="5000" w:type="pct"/>
        <w:jc w:val="center"/>
        <w:tblBorders>
          <w:top w:val="dashed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576"/>
      </w:tblGrid>
      <w:tr w:rsidR="0084233F">
        <w:trPr>
          <w:jc w:val="center"/>
        </w:trPr>
        <w:tc>
          <w:tcPr>
            <w:tcW w:w="9576" w:type="dxa"/>
          </w:tcPr>
          <w:p w:rsidR="0084233F" w:rsidRDefault="0084233F">
            <w:pPr>
              <w:pStyle w:val="HeaderFirstPage"/>
              <w:pBdr>
                <w:bottom w:val="none" w:sz="0" w:space="0" w:color="auto"/>
              </w:pBdr>
              <w:rPr>
                <w:color w:val="9FB8CD" w:themeColor="accent2"/>
              </w:rPr>
            </w:pPr>
            <w:bookmarkStart w:id="0" w:name="_GoBack"/>
            <w:bookmarkEnd w:id="0"/>
          </w:p>
        </w:tc>
      </w:tr>
    </w:tbl>
    <w:sdt>
      <w:sdtPr>
        <w:alias w:val="Resume Name"/>
        <w:tag w:val="Resume Name"/>
        <w:id w:val="703981219"/>
        <w:placeholder>
          <w:docPart w:val="4FBC013CB8DF44F3AD6AF790FD627AF1"/>
        </w:placeholder>
        <w:docPartList>
          <w:docPartGallery w:val="Quick Parts"/>
          <w:docPartCategory w:val=" Resume Name"/>
        </w:docPartList>
      </w:sdtPr>
      <w:sdtEndPr/>
      <w:sdtContent>
        <w:p w:rsidR="0084233F" w:rsidRDefault="0084233F">
          <w:pPr>
            <w:pStyle w:val="NoSpacing"/>
          </w:pPr>
        </w:p>
        <w:tbl>
          <w:tblPr>
            <w:tblStyle w:val="TableGrid"/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65"/>
            <w:gridCol w:w="9363"/>
          </w:tblGrid>
          <w:tr w:rsidR="0084233F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:rsidR="0084233F" w:rsidRDefault="0084233F"/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84233F" w:rsidRDefault="002D3C50">
                <w:pPr>
                  <w:pStyle w:val="PersonalName"/>
                </w:pPr>
                <w:r>
                  <w:rPr>
                    <w:color w:val="9FB8CD" w:themeColor="accent2"/>
                    <w:spacing w:val="10"/>
                  </w:rPr>
                  <w:sym w:font="Wingdings 3" w:char="F07D"/>
                </w:r>
                <w:sdt>
                  <w:sdtPr>
                    <w:id w:val="10979384"/>
                    <w:placeholder>
                      <w:docPart w:val="D25CE05570EF4570900D283B60FFD89D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F80A01">
                      <w:t>Keith Rothschadl</w:t>
                    </w:r>
                  </w:sdtContent>
                </w:sdt>
              </w:p>
              <w:p w:rsidR="0084233F" w:rsidRPr="001E56AC" w:rsidRDefault="00D073A9">
                <w:pPr>
                  <w:pStyle w:val="AddressText"/>
                  <w:rPr>
                    <w:color w:val="3E5D78" w:themeColor="accent2" w:themeShade="80"/>
                    <w:sz w:val="20"/>
                  </w:rPr>
                </w:pPr>
                <w:r w:rsidRPr="001E56AC">
                  <w:rPr>
                    <w:color w:val="3E5D78" w:themeColor="accent2" w:themeShade="80"/>
                    <w:sz w:val="20"/>
                  </w:rPr>
                  <w:t>6780 140</w:t>
                </w:r>
                <w:r w:rsidRPr="001E56AC">
                  <w:rPr>
                    <w:color w:val="3E5D78" w:themeColor="accent2" w:themeShade="80"/>
                    <w:sz w:val="20"/>
                    <w:vertAlign w:val="superscript"/>
                  </w:rPr>
                  <w:t>th</w:t>
                </w:r>
                <w:r w:rsidRPr="001E56AC">
                  <w:rPr>
                    <w:color w:val="3E5D78" w:themeColor="accent2" w:themeShade="80"/>
                    <w:sz w:val="20"/>
                  </w:rPr>
                  <w:t xml:space="preserve"> Ave S. Sabin,  MN 56580</w:t>
                </w:r>
              </w:p>
              <w:p w:rsidR="0084233F" w:rsidRPr="001E56AC" w:rsidRDefault="002D3C50">
                <w:pPr>
                  <w:pStyle w:val="AddressText"/>
                  <w:rPr>
                    <w:color w:val="3E5D78" w:themeColor="accent2" w:themeShade="80"/>
                    <w:sz w:val="20"/>
                  </w:rPr>
                </w:pPr>
                <w:r w:rsidRPr="001E56AC">
                  <w:rPr>
                    <w:color w:val="3E5D78" w:themeColor="accent2" w:themeShade="80"/>
                    <w:sz w:val="20"/>
                  </w:rPr>
                  <w:t xml:space="preserve">Phone: </w:t>
                </w:r>
                <w:r w:rsidR="00D073A9" w:rsidRPr="001E56AC">
                  <w:rPr>
                    <w:color w:val="3E5D78" w:themeColor="accent2" w:themeShade="80"/>
                    <w:sz w:val="20"/>
                  </w:rPr>
                  <w:t>701-371-4274</w:t>
                </w:r>
              </w:p>
              <w:p w:rsidR="00D762FB" w:rsidRPr="001E56AC" w:rsidRDefault="002D3C50" w:rsidP="00D762FB">
                <w:pPr>
                  <w:pStyle w:val="AddressText"/>
                  <w:rPr>
                    <w:color w:val="3E5D78" w:themeColor="accent2" w:themeShade="80"/>
                    <w:sz w:val="20"/>
                  </w:rPr>
                </w:pPr>
                <w:r w:rsidRPr="001E56AC">
                  <w:rPr>
                    <w:color w:val="3E5D78" w:themeColor="accent2" w:themeShade="80"/>
                    <w:sz w:val="20"/>
                  </w:rPr>
                  <w:t xml:space="preserve">E-mail: </w:t>
                </w:r>
                <w:r w:rsidR="00D762FB" w:rsidRPr="001E56AC">
                  <w:rPr>
                    <w:color w:val="3E5D78" w:themeColor="accent2" w:themeShade="80"/>
                    <w:sz w:val="20"/>
                  </w:rPr>
                  <w:t>keithrothschadl@yahoo.com</w:t>
                </w:r>
              </w:p>
              <w:p w:rsidR="0084233F" w:rsidRDefault="002D3C50" w:rsidP="00D762FB">
                <w:pPr>
                  <w:pStyle w:val="AddressText"/>
                  <w:rPr>
                    <w:sz w:val="24"/>
                  </w:rPr>
                </w:pPr>
                <w:r>
                  <w:t xml:space="preserve"> </w:t>
                </w:r>
              </w:p>
            </w:tc>
          </w:tr>
          <w:tr w:rsidR="00D073A9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:rsidR="00D073A9" w:rsidRDefault="00D073A9"/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D073A9" w:rsidRDefault="00D073A9">
                <w:pPr>
                  <w:pStyle w:val="PersonalName"/>
                  <w:rPr>
                    <w:color w:val="9FB8CD" w:themeColor="accent2"/>
                    <w:spacing w:val="10"/>
                  </w:rPr>
                </w:pPr>
              </w:p>
            </w:tc>
          </w:tr>
        </w:tbl>
        <w:p w:rsidR="0084233F" w:rsidRDefault="003B2C94">
          <w:pPr>
            <w:pStyle w:val="NoSpacing"/>
          </w:pPr>
        </w:p>
      </w:sdtContent>
    </w:sdt>
    <w:tbl>
      <w:tblPr>
        <w:tblStyle w:val="TableGrid"/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9363"/>
      </w:tblGrid>
      <w:tr w:rsidR="0084233F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84233F" w:rsidRDefault="0084233F"/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84233F" w:rsidRDefault="002D3C50">
            <w:pPr>
              <w:pStyle w:val="Section"/>
            </w:pPr>
            <w:r>
              <w:t>Objectives</w:t>
            </w:r>
          </w:p>
          <w:p w:rsidR="0084233F" w:rsidRDefault="00970571">
            <w:pPr>
              <w:pStyle w:val="SubsectionText"/>
            </w:pPr>
            <w:r>
              <w:t>Hard working, highly motivated, organized self-starter looking to obtain a career as a Web developer</w:t>
            </w:r>
            <w:r w:rsidR="00D073A9">
              <w:t>.</w:t>
            </w:r>
            <w:r w:rsidR="00F80A01">
              <w:t xml:space="preserve"> </w:t>
            </w:r>
          </w:p>
          <w:p w:rsidR="0084233F" w:rsidRDefault="002D3C50">
            <w:pPr>
              <w:pStyle w:val="Section"/>
            </w:pPr>
            <w:r>
              <w:t>Education</w:t>
            </w:r>
          </w:p>
          <w:p w:rsidR="0084233F" w:rsidRDefault="00D073A9">
            <w:pPr>
              <w:pStyle w:val="Subsection"/>
            </w:pPr>
            <w:r>
              <w:t>Web development</w:t>
            </w:r>
            <w:r w:rsidR="002D3C50">
              <w:t xml:space="preserve"> </w:t>
            </w:r>
          </w:p>
          <w:p w:rsidR="00F80A01" w:rsidRDefault="00875259" w:rsidP="00F80A01">
            <w:pPr>
              <w:pStyle w:val="ListBullet"/>
              <w:numPr>
                <w:ilvl w:val="0"/>
                <w:numId w:val="1"/>
              </w:numPr>
            </w:pPr>
            <w:r>
              <w:t>Graduated from M-State Web Development A.A.S. Degree Program</w:t>
            </w:r>
          </w:p>
          <w:p w:rsidR="00F80A01" w:rsidRDefault="00F80A01" w:rsidP="00F80A01">
            <w:pPr>
              <w:pStyle w:val="ListBullet"/>
              <w:numPr>
                <w:ilvl w:val="0"/>
                <w:numId w:val="0"/>
              </w:numPr>
            </w:pPr>
          </w:p>
          <w:p w:rsidR="0084233F" w:rsidRDefault="00F80A01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/>
                <w:b/>
                <w:color w:val="727CA3" w:themeColor="accent1"/>
                <w:sz w:val="18"/>
              </w:rPr>
            </w:pPr>
            <w:r w:rsidRPr="00F80A01">
              <w:rPr>
                <w:rFonts w:asciiTheme="majorHAnsi" w:hAnsiTheme="majorHAnsi"/>
                <w:b/>
                <w:color w:val="727CA3" w:themeColor="accent1"/>
                <w:sz w:val="18"/>
              </w:rPr>
              <w:t>High School</w:t>
            </w:r>
          </w:p>
          <w:p w:rsidR="00F80A01" w:rsidRDefault="00F80A01" w:rsidP="00F80A01">
            <w:pPr>
              <w:pStyle w:val="ListBullet"/>
              <w:numPr>
                <w:ilvl w:val="0"/>
                <w:numId w:val="1"/>
              </w:numPr>
            </w:pPr>
            <w:r w:rsidRPr="00F80A01">
              <w:t>Graduated from Moorhead Senior High School (19996)</w:t>
            </w:r>
          </w:p>
          <w:p w:rsidR="00270A67" w:rsidRDefault="00270A67" w:rsidP="00270A67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270A67" w:rsidRDefault="00270A67" w:rsidP="00270A67">
            <w:pPr>
              <w:pStyle w:val="Section"/>
            </w:pPr>
            <w:r>
              <w:t>Computer Environment</w:t>
            </w:r>
          </w:p>
          <w:p w:rsidR="00270A67" w:rsidRDefault="00270A67" w:rsidP="00270A67">
            <w:r w:rsidRPr="00270A67">
              <w:rPr>
                <w:rFonts w:asciiTheme="majorHAnsi" w:hAnsiTheme="majorHAnsi"/>
                <w:b/>
                <w:color w:val="727CA3" w:themeColor="accent1"/>
                <w:sz w:val="18"/>
              </w:rPr>
              <w:t>Languages, Development Tools:</w:t>
            </w:r>
            <w:r>
              <w:rPr>
                <w:rFonts w:asciiTheme="majorHAnsi" w:hAnsiTheme="majorHAnsi"/>
                <w:b/>
                <w:color w:val="727CA3" w:themeColor="accent1"/>
                <w:sz w:val="18"/>
              </w:rPr>
              <w:t xml:space="preserve">  </w:t>
            </w:r>
            <w:r w:rsidRPr="00270A67">
              <w:t xml:space="preserve">HTML, CSS, JavaScript, PHP, Adobe Dreamweaver, Adobe </w:t>
            </w:r>
            <w:r>
              <w:t xml:space="preserve">          Pho</w:t>
            </w:r>
            <w:r w:rsidRPr="00270A67">
              <w:t>toshop</w:t>
            </w:r>
            <w:r>
              <w:t>, Eclipse,</w:t>
            </w:r>
          </w:p>
          <w:p w:rsidR="00270A67" w:rsidRDefault="00270A67" w:rsidP="00270A67">
            <w:r w:rsidRPr="00270A67">
              <w:rPr>
                <w:rFonts w:asciiTheme="majorHAnsi" w:hAnsiTheme="majorHAnsi"/>
                <w:b/>
                <w:color w:val="727CA3" w:themeColor="accent1"/>
                <w:sz w:val="18"/>
              </w:rPr>
              <w:t>Operating Systems:</w:t>
            </w:r>
            <w:r>
              <w:rPr>
                <w:rFonts w:asciiTheme="majorHAnsi" w:hAnsiTheme="majorHAnsi"/>
                <w:b/>
                <w:color w:val="727CA3" w:themeColor="accent1"/>
                <w:sz w:val="18"/>
              </w:rPr>
              <w:t xml:space="preserve">  </w:t>
            </w:r>
            <w:r w:rsidRPr="00270A67">
              <w:t>Win</w:t>
            </w:r>
            <w:r>
              <w:t>dows 95/98/</w:t>
            </w:r>
            <w:r w:rsidR="004C6C5E">
              <w:t>XP/Vista/7, Mac OS/X,</w:t>
            </w:r>
          </w:p>
          <w:p w:rsidR="004C6C5E" w:rsidRPr="004C6C5E" w:rsidRDefault="004C6C5E" w:rsidP="00270A67">
            <w:pPr>
              <w:rPr>
                <w:rFonts w:asciiTheme="majorHAnsi" w:hAnsiTheme="majorHAnsi"/>
                <w:b/>
                <w:color w:val="727CA3" w:themeColor="accent1"/>
                <w:sz w:val="18"/>
              </w:rPr>
            </w:pPr>
            <w:r w:rsidRPr="004C6C5E">
              <w:rPr>
                <w:rFonts w:asciiTheme="majorHAnsi" w:hAnsiTheme="majorHAnsi"/>
                <w:b/>
                <w:color w:val="727CA3" w:themeColor="accent1"/>
                <w:sz w:val="18"/>
              </w:rPr>
              <w:t>Database Management:</w:t>
            </w:r>
            <w:r>
              <w:rPr>
                <w:rFonts w:asciiTheme="majorHAnsi" w:hAnsiTheme="majorHAnsi"/>
                <w:b/>
                <w:color w:val="727CA3" w:themeColor="accent1"/>
                <w:sz w:val="18"/>
              </w:rPr>
              <w:t xml:space="preserve">  </w:t>
            </w:r>
            <w:r w:rsidRPr="004C6C5E">
              <w:t>Access 97</w:t>
            </w:r>
            <w:r>
              <w:t>, MySQL,</w:t>
            </w:r>
          </w:p>
          <w:p w:rsidR="004C6C5E" w:rsidRPr="00270A67" w:rsidRDefault="004C6C5E" w:rsidP="00270A67">
            <w:pPr>
              <w:rPr>
                <w:rFonts w:asciiTheme="majorHAnsi" w:hAnsiTheme="majorHAnsi"/>
                <w:b/>
                <w:color w:val="727CA3" w:themeColor="accent1"/>
                <w:sz w:val="18"/>
              </w:rPr>
            </w:pPr>
          </w:p>
          <w:p w:rsidR="00270A67" w:rsidRPr="00270A67" w:rsidRDefault="00270A67" w:rsidP="00270A67"/>
          <w:p w:rsidR="00F80A01" w:rsidRDefault="003E5B03" w:rsidP="003E5B03">
            <w:pPr>
              <w:pStyle w:val="Section"/>
            </w:pPr>
            <w:r w:rsidRPr="003E5B03">
              <w:t>Skills</w:t>
            </w:r>
          </w:p>
          <w:p w:rsidR="003E5B03" w:rsidRPr="00760663" w:rsidRDefault="00760663" w:rsidP="003E5B03">
            <w:pPr>
              <w:pStyle w:val="ListParagraph"/>
              <w:numPr>
                <w:ilvl w:val="0"/>
                <w:numId w:val="29"/>
              </w:numPr>
            </w:pPr>
            <w:r>
              <w:rPr>
                <w:rFonts w:ascii="Times New Roman" w:hAnsi="Times New Roman"/>
                <w:color w:val="auto"/>
                <w:sz w:val="22"/>
                <w:szCs w:val="22"/>
                <w:lang w:eastAsia="en-US"/>
              </w:rPr>
              <w:t>Web Development p</w:t>
            </w:r>
            <w:r w:rsidR="003E5B03">
              <w:rPr>
                <w:rFonts w:ascii="Times New Roman" w:hAnsi="Times New Roman"/>
                <w:color w:val="auto"/>
                <w:sz w:val="22"/>
                <w:szCs w:val="22"/>
                <w:lang w:eastAsia="en-US"/>
              </w:rPr>
              <w:t>roficiency with HTML and CSS</w:t>
            </w:r>
            <w:r w:rsidR="00B71692">
              <w:rPr>
                <w:rFonts w:ascii="Times New Roman" w:hAnsi="Times New Roman"/>
                <w:color w:val="auto"/>
                <w:sz w:val="22"/>
                <w:szCs w:val="22"/>
                <w:lang w:eastAsia="en-US"/>
              </w:rPr>
              <w:t>.</w:t>
            </w:r>
          </w:p>
          <w:p w:rsidR="00760663" w:rsidRPr="003E5B03" w:rsidRDefault="00760663" w:rsidP="003E5B03">
            <w:pPr>
              <w:pStyle w:val="ListParagraph"/>
              <w:numPr>
                <w:ilvl w:val="0"/>
                <w:numId w:val="29"/>
              </w:numPr>
            </w:pPr>
            <w:r>
              <w:rPr>
                <w:rFonts w:ascii="Times New Roman" w:hAnsi="Times New Roman"/>
                <w:color w:val="auto"/>
                <w:sz w:val="22"/>
                <w:szCs w:val="22"/>
                <w:lang w:eastAsia="en-US"/>
              </w:rPr>
              <w:t>MySql and Access database programming experience.</w:t>
            </w:r>
          </w:p>
          <w:p w:rsidR="003E5B03" w:rsidRPr="00B71692" w:rsidRDefault="003E5B03" w:rsidP="003E5B03">
            <w:pPr>
              <w:pStyle w:val="ListParagraph"/>
              <w:numPr>
                <w:ilvl w:val="0"/>
                <w:numId w:val="29"/>
              </w:numPr>
            </w:pPr>
            <w:r>
              <w:rPr>
                <w:rFonts w:ascii="Times New Roman" w:hAnsi="Times New Roman"/>
                <w:color w:val="auto"/>
                <w:sz w:val="22"/>
                <w:szCs w:val="22"/>
                <w:lang w:eastAsia="en-US"/>
              </w:rPr>
              <w:t>PHP for the development of secure web-applications.</w:t>
            </w:r>
          </w:p>
          <w:p w:rsidR="00B71692" w:rsidRPr="003E5B03" w:rsidRDefault="00B71692" w:rsidP="003E5B03">
            <w:pPr>
              <w:pStyle w:val="ListParagraph"/>
              <w:numPr>
                <w:ilvl w:val="0"/>
                <w:numId w:val="29"/>
              </w:numPr>
            </w:pPr>
            <w:r>
              <w:rPr>
                <w:rFonts w:ascii="Times New Roman" w:hAnsi="Times New Roman"/>
                <w:color w:val="auto"/>
                <w:sz w:val="22"/>
                <w:szCs w:val="22"/>
                <w:lang w:eastAsia="en-US"/>
              </w:rPr>
              <w:t>JavaScript and PHP for making dynamic web pages.</w:t>
            </w:r>
          </w:p>
          <w:p w:rsidR="003E5B03" w:rsidRPr="00B71692" w:rsidRDefault="00B71692" w:rsidP="003E5B03">
            <w:pPr>
              <w:pStyle w:val="ListParagraph"/>
              <w:numPr>
                <w:ilvl w:val="0"/>
                <w:numId w:val="29"/>
              </w:numPr>
            </w:pPr>
            <w:r>
              <w:rPr>
                <w:rFonts w:ascii="Times New Roman" w:hAnsi="Times New Roman"/>
                <w:color w:val="auto"/>
                <w:sz w:val="22"/>
                <w:szCs w:val="22"/>
                <w:lang w:eastAsia="en-US"/>
              </w:rPr>
              <w:t>Extensive knowledge of</w:t>
            </w:r>
            <w:r w:rsidR="00970571">
              <w:rPr>
                <w:rFonts w:ascii="Times New Roman" w:hAnsi="Times New Roman"/>
                <w:color w:val="auto"/>
                <w:sz w:val="22"/>
                <w:szCs w:val="22"/>
                <w:lang w:eastAsia="en-US"/>
              </w:rPr>
              <w:t xml:space="preserve"> Dreamweaver</w:t>
            </w:r>
            <w:r>
              <w:rPr>
                <w:rFonts w:ascii="Times New Roman" w:hAnsi="Times New Roman"/>
                <w:color w:val="auto"/>
                <w:sz w:val="22"/>
                <w:szCs w:val="22"/>
                <w:lang w:eastAsia="en-US"/>
              </w:rPr>
              <w:t>.</w:t>
            </w:r>
          </w:p>
          <w:p w:rsidR="00B71692" w:rsidRPr="00925C5D" w:rsidRDefault="00B71692" w:rsidP="003E5B03">
            <w:pPr>
              <w:pStyle w:val="ListParagraph"/>
              <w:numPr>
                <w:ilvl w:val="0"/>
                <w:numId w:val="29"/>
              </w:numPr>
            </w:pPr>
            <w:r>
              <w:rPr>
                <w:rFonts w:ascii="Times New Roman" w:hAnsi="Times New Roman"/>
                <w:color w:val="auto"/>
                <w:sz w:val="22"/>
                <w:szCs w:val="22"/>
                <w:lang w:eastAsia="en-US"/>
              </w:rPr>
              <w:t>Photoshop proficiency for designing logos and graphics.</w:t>
            </w:r>
          </w:p>
          <w:p w:rsidR="00925C5D" w:rsidRPr="003E5B03" w:rsidRDefault="00925C5D" w:rsidP="003E5B03">
            <w:pPr>
              <w:pStyle w:val="ListParagraph"/>
              <w:numPr>
                <w:ilvl w:val="0"/>
                <w:numId w:val="29"/>
              </w:numPr>
            </w:pPr>
            <w:r>
              <w:rPr>
                <w:rFonts w:ascii="Times New Roman" w:hAnsi="Times New Roman"/>
                <w:color w:val="auto"/>
                <w:sz w:val="22"/>
                <w:szCs w:val="22"/>
                <w:lang w:eastAsia="en-US"/>
              </w:rPr>
              <w:t>Photoshop experience for editing photographs.</w:t>
            </w:r>
          </w:p>
          <w:p w:rsidR="00F80A01" w:rsidRPr="00F80A01" w:rsidRDefault="00F80A01" w:rsidP="00F80A01"/>
          <w:p w:rsidR="0084233F" w:rsidRDefault="00206586">
            <w:pPr>
              <w:pStyle w:val="Section"/>
            </w:pPr>
            <w:r>
              <w:t xml:space="preserve">Professional </w:t>
            </w:r>
            <w:r w:rsidR="002D3C50">
              <w:t>Experience</w:t>
            </w:r>
          </w:p>
          <w:p w:rsidR="0084233F" w:rsidRDefault="00D073A9">
            <w:pPr>
              <w:pStyle w:val="SubsectionDate"/>
            </w:pPr>
            <w:r>
              <w:rPr>
                <w:rStyle w:val="SubsectionChar"/>
                <w:b w:val="0"/>
              </w:rPr>
              <w:lastRenderedPageBreak/>
              <w:t>Truck Driver</w:t>
            </w:r>
            <w:r w:rsidR="002D3C50">
              <w:t xml:space="preserve"> (</w:t>
            </w:r>
            <w:r w:rsidR="00297838">
              <w:t>July</w:t>
            </w:r>
            <w:r>
              <w:t xml:space="preserve"> 2, 2005</w:t>
            </w:r>
            <w:r w:rsidR="002D3C50">
              <w:t xml:space="preserve"> –</w:t>
            </w:r>
            <w:r w:rsidR="00D8606E">
              <w:t xml:space="preserve"> February 2, 2011</w:t>
            </w:r>
            <w:r w:rsidR="002D3C50">
              <w:t>)</w:t>
            </w:r>
          </w:p>
          <w:p w:rsidR="0084233F" w:rsidRDefault="00D073A9">
            <w:pPr>
              <w:pStyle w:val="SubsectionDate"/>
            </w:pPr>
            <w:r>
              <w:t>Food Services of America</w:t>
            </w:r>
            <w:r w:rsidR="002D3C50">
              <w:t xml:space="preserve"> (</w:t>
            </w:r>
            <w:r>
              <w:t>4101 15</w:t>
            </w:r>
            <w:r w:rsidRPr="00D073A9">
              <w:rPr>
                <w:vertAlign w:val="superscript"/>
              </w:rPr>
              <w:t>th</w:t>
            </w:r>
            <w:r>
              <w:t xml:space="preserve"> Ave N.  Fargo,  ND 58103</w:t>
            </w:r>
            <w:r w:rsidR="002D3C50">
              <w:t>)</w:t>
            </w:r>
          </w:p>
          <w:p w:rsidR="0084233F" w:rsidRDefault="00D073A9">
            <w:pPr>
              <w:pStyle w:val="SubsectionText"/>
            </w:pPr>
            <w:r>
              <w:t>Drive tractor trailer with class A air brakes, deliver food and other food service essentials to businesses and schools.</w:t>
            </w:r>
            <w:r w:rsidR="00D8606E">
              <w:t xml:space="preserve"> Pulled orders and loaded trucks.</w:t>
            </w:r>
          </w:p>
          <w:p w:rsidR="00297838" w:rsidRDefault="00297838">
            <w:pPr>
              <w:pStyle w:val="SubsectionText"/>
            </w:pPr>
          </w:p>
          <w:p w:rsidR="00297838" w:rsidRPr="00297838" w:rsidRDefault="00297838" w:rsidP="00297838">
            <w:pPr>
              <w:pStyle w:val="SubsectionDate"/>
              <w:rPr>
                <w:rStyle w:val="SubsectionChar"/>
              </w:rPr>
            </w:pPr>
            <w:r w:rsidRPr="00297838">
              <w:rPr>
                <w:rStyle w:val="SubsectionChar"/>
              </w:rPr>
              <w:t>UAP Northern Plains</w:t>
            </w:r>
          </w:p>
          <w:p w:rsidR="00297838" w:rsidRDefault="00297838" w:rsidP="00297838">
            <w:pPr>
              <w:pStyle w:val="SubsectionDate"/>
              <w:rPr>
                <w:rStyle w:val="SubsectionChar"/>
              </w:rPr>
            </w:pPr>
            <w:r w:rsidRPr="00297838">
              <w:rPr>
                <w:rStyle w:val="SubsectionChar"/>
              </w:rPr>
              <w:t>Warehouse</w:t>
            </w:r>
            <w:r>
              <w:rPr>
                <w:rStyle w:val="SubsectionChar"/>
              </w:rPr>
              <w:t>(June 2000 – July 2005)</w:t>
            </w:r>
          </w:p>
          <w:p w:rsidR="00297838" w:rsidRDefault="00297838" w:rsidP="00297838">
            <w:pPr>
              <w:pStyle w:val="SubsectionText"/>
              <w:rPr>
                <w:b/>
              </w:rPr>
            </w:pPr>
            <w:r w:rsidRPr="00297838">
              <w:t>Pull orders, Load</w:t>
            </w:r>
            <w:r w:rsidRPr="00297838">
              <w:rPr>
                <w:b/>
              </w:rPr>
              <w:t xml:space="preserve"> </w:t>
            </w:r>
            <w:r w:rsidRPr="00297838">
              <w:t>and unload trucks, Check in returns and put away, Forklift</w:t>
            </w:r>
            <w:r w:rsidRPr="00297838">
              <w:rPr>
                <w:b/>
              </w:rPr>
              <w:t xml:space="preserve"> </w:t>
            </w:r>
          </w:p>
          <w:p w:rsidR="00297838" w:rsidRDefault="00297838" w:rsidP="00297838">
            <w:pPr>
              <w:pStyle w:val="SubsectionText"/>
              <w:rPr>
                <w:b/>
              </w:rPr>
            </w:pPr>
          </w:p>
          <w:p w:rsidR="00297838" w:rsidRPr="00297838" w:rsidRDefault="00297838" w:rsidP="00297838">
            <w:pPr>
              <w:pStyle w:val="SubsectionDate"/>
              <w:rPr>
                <w:rStyle w:val="SubsectionChar"/>
                <w:b w:val="0"/>
              </w:rPr>
            </w:pPr>
            <w:r w:rsidRPr="00297838">
              <w:rPr>
                <w:rStyle w:val="SubsectionChar"/>
                <w:b w:val="0"/>
              </w:rPr>
              <w:t>Berg Fargo Motor Co.</w:t>
            </w:r>
          </w:p>
          <w:p w:rsidR="00297838" w:rsidRDefault="00297838" w:rsidP="00297838">
            <w:pPr>
              <w:pStyle w:val="SubsectionDate"/>
              <w:rPr>
                <w:rStyle w:val="SubsectionChar"/>
                <w:b w:val="0"/>
              </w:rPr>
            </w:pPr>
            <w:r w:rsidRPr="00297838">
              <w:rPr>
                <w:rStyle w:val="SubsectionChar"/>
                <w:b w:val="0"/>
              </w:rPr>
              <w:t>Shipping and Receiving(July 1996 – March 2000)</w:t>
            </w:r>
          </w:p>
          <w:p w:rsidR="00297838" w:rsidRPr="00297838" w:rsidRDefault="00297838" w:rsidP="00297838">
            <w:pPr>
              <w:rPr>
                <w:rStyle w:val="SubsectionChar"/>
                <w:b w:val="0"/>
              </w:rPr>
            </w:pPr>
            <w:r w:rsidRPr="00AB23F6">
              <w:t xml:space="preserve">Pull orders and prepare for shipping, </w:t>
            </w:r>
            <w:r w:rsidR="00AB23F6" w:rsidRPr="00AB23F6">
              <w:t>Check in freight and put away, Deliver parts to local and out of town businesses</w:t>
            </w:r>
            <w:r w:rsidR="00AB23F6">
              <w:rPr>
                <w:rStyle w:val="SubsectionChar"/>
                <w:b w:val="0"/>
              </w:rPr>
              <w:t>.</w:t>
            </w:r>
          </w:p>
          <w:p w:rsidR="00DE016D" w:rsidRDefault="00DE016D">
            <w:pPr>
              <w:pStyle w:val="Section"/>
            </w:pPr>
          </w:p>
          <w:p w:rsidR="0084233F" w:rsidRDefault="00B71692">
            <w:pPr>
              <w:pStyle w:val="Section"/>
            </w:pPr>
            <w:r>
              <w:t>Other work related skills</w:t>
            </w:r>
          </w:p>
          <w:p w:rsidR="0084233F" w:rsidRDefault="00D073A9">
            <w:pPr>
              <w:pStyle w:val="ListBullet"/>
              <w:numPr>
                <w:ilvl w:val="0"/>
                <w:numId w:val="1"/>
              </w:numPr>
            </w:pPr>
            <w:r>
              <w:t>Class A license with air brakes, tanker and hazmat certifications</w:t>
            </w:r>
          </w:p>
          <w:p w:rsidR="00AB23F6" w:rsidRDefault="00AB23F6">
            <w:pPr>
              <w:pStyle w:val="ListBullet"/>
              <w:numPr>
                <w:ilvl w:val="0"/>
                <w:numId w:val="1"/>
              </w:numPr>
            </w:pPr>
            <w:r>
              <w:t>Forklift experience</w:t>
            </w:r>
          </w:p>
          <w:p w:rsidR="00AB23F6" w:rsidRDefault="00AB23F6">
            <w:pPr>
              <w:pStyle w:val="ListBullet"/>
              <w:numPr>
                <w:ilvl w:val="0"/>
                <w:numId w:val="1"/>
              </w:numPr>
            </w:pPr>
            <w:r>
              <w:t xml:space="preserve">Computer Literate </w:t>
            </w:r>
          </w:p>
          <w:p w:rsidR="0084233F" w:rsidRDefault="0084233F">
            <w:pPr>
              <w:pStyle w:val="ListBullet"/>
              <w:numPr>
                <w:ilvl w:val="0"/>
                <w:numId w:val="0"/>
              </w:numPr>
            </w:pPr>
          </w:p>
        </w:tc>
      </w:tr>
    </w:tbl>
    <w:tbl>
      <w:tblPr>
        <w:tblStyle w:val="TableGrid"/>
        <w:tblpPr w:leftFromText="187" w:rightFromText="187" w:tblpXSpec="center" w:tblpYSpec="bottom"/>
        <w:tblOverlap w:val="never"/>
        <w:tblW w:w="5000" w:type="pct"/>
        <w:jc w:val="center"/>
        <w:tblBorders>
          <w:top w:val="dashed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84233F">
        <w:trPr>
          <w:trHeight w:val="576"/>
          <w:jc w:val="center"/>
        </w:trPr>
        <w:tc>
          <w:tcPr>
            <w:tcW w:w="9576" w:type="dxa"/>
          </w:tcPr>
          <w:p w:rsidR="0084233F" w:rsidRDefault="0084233F"/>
        </w:tc>
      </w:tr>
    </w:tbl>
    <w:p w:rsidR="0084233F" w:rsidRDefault="0084233F"/>
    <w:sectPr w:rsidR="0084233F" w:rsidSect="0084233F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2C94" w:rsidRDefault="003B2C94">
      <w:pPr>
        <w:spacing w:after="0" w:line="240" w:lineRule="auto"/>
      </w:pPr>
      <w:r>
        <w:separator/>
      </w:r>
    </w:p>
  </w:endnote>
  <w:endnote w:type="continuationSeparator" w:id="0">
    <w:p w:rsidR="003B2C94" w:rsidRDefault="003B2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233F" w:rsidRDefault="002D3C50">
    <w:pPr>
      <w:pStyle w:val="FooterLeft"/>
    </w:pPr>
    <w:r>
      <w:rPr>
        <w:color w:val="9FB8CD" w:themeColor="accent2"/>
      </w:rPr>
      <w:sym w:font="Wingdings 3" w:char="F07D"/>
    </w:r>
    <w:r>
      <w:t xml:space="preserve"> Page </w:t>
    </w:r>
    <w:r w:rsidR="003B2C94">
      <w:fldChar w:fldCharType="begin"/>
    </w:r>
    <w:r w:rsidR="003B2C94">
      <w:instrText xml:space="preserve"> PAGE  \* Arabic  \* MERGEFORMAT </w:instrText>
    </w:r>
    <w:r w:rsidR="003B2C94">
      <w:fldChar w:fldCharType="separate"/>
    </w:r>
    <w:r w:rsidR="0065318F">
      <w:rPr>
        <w:noProof/>
      </w:rPr>
      <w:t>2</w:t>
    </w:r>
    <w:r w:rsidR="003B2C94">
      <w:rPr>
        <w:noProof/>
      </w:rPr>
      <w:fldChar w:fldCharType="end"/>
    </w:r>
    <w:r>
      <w:t xml:space="preserve"> | </w:t>
    </w:r>
    <w:sdt>
      <w:sdtPr>
        <w:id w:val="121446346"/>
        <w:showingPlcHdr/>
        <w:text/>
      </w:sdtPr>
      <w:sdtEndPr/>
      <w:sdtContent>
        <w:r>
          <w:t>[Type your phone number]</w:t>
        </w:r>
      </w:sdtContent>
    </w:sdt>
  </w:p>
  <w:p w:rsidR="0084233F" w:rsidRDefault="0084233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233F" w:rsidRDefault="002D3C50">
    <w:pPr>
      <w:pStyle w:val="FooterRight"/>
    </w:pPr>
    <w:r>
      <w:rPr>
        <w:color w:val="9FB8CD" w:themeColor="accent2"/>
      </w:rPr>
      <w:sym w:font="Wingdings 3" w:char="F07D"/>
    </w:r>
    <w:r>
      <w:t xml:space="preserve"> Page </w:t>
    </w:r>
    <w:r w:rsidR="003B2C94">
      <w:fldChar w:fldCharType="begin"/>
    </w:r>
    <w:r w:rsidR="003B2C94">
      <w:instrText xml:space="preserve"> PAGE  \* Arabic  \* MERGEFORMAT </w:instrText>
    </w:r>
    <w:r w:rsidR="003B2C94">
      <w:fldChar w:fldCharType="separate"/>
    </w:r>
    <w:r>
      <w:rPr>
        <w:noProof/>
      </w:rPr>
      <w:t>3</w:t>
    </w:r>
    <w:r w:rsidR="003B2C94">
      <w:rPr>
        <w:noProof/>
      </w:rPr>
      <w:fldChar w:fldCharType="end"/>
    </w:r>
    <w:r>
      <w:t xml:space="preserve"> | </w:t>
    </w:r>
    <w:sdt>
      <w:sdtPr>
        <w:id w:val="121446365"/>
        <w:temporary/>
        <w:showingPlcHdr/>
        <w:text/>
      </w:sdtPr>
      <w:sdtEndPr/>
      <w:sdtContent>
        <w:r>
          <w:t>[Type your e-mail address]</w:t>
        </w:r>
      </w:sdtContent>
    </w:sdt>
  </w:p>
  <w:p w:rsidR="0084233F" w:rsidRDefault="008423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2C94" w:rsidRDefault="003B2C94">
      <w:pPr>
        <w:spacing w:after="0" w:line="240" w:lineRule="auto"/>
      </w:pPr>
      <w:r>
        <w:separator/>
      </w:r>
    </w:p>
  </w:footnote>
  <w:footnote w:type="continuationSeparator" w:id="0">
    <w:p w:rsidR="003B2C94" w:rsidRDefault="003B2C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233F" w:rsidRDefault="002D3C50">
    <w:pPr>
      <w:pStyle w:val="HeaderLeft"/>
      <w:jc w:val="right"/>
    </w:pPr>
    <w:r>
      <w:rPr>
        <w:color w:val="9FB8CD" w:themeColor="accent2"/>
      </w:rPr>
      <w:sym w:font="Wingdings 3" w:char="F07D"/>
    </w:r>
    <w:r>
      <w:t xml:space="preserve"> Resume: </w:t>
    </w:r>
    <w:sdt>
      <w:sdtPr>
        <w:id w:val="176770587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F80A01">
          <w:t>Keith Rothschadl</w:t>
        </w:r>
      </w:sdtContent>
    </w:sdt>
  </w:p>
  <w:p w:rsidR="0084233F" w:rsidRDefault="0084233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233F" w:rsidRDefault="002D3C50">
    <w:pPr>
      <w:pStyle w:val="HeaderRight"/>
      <w:jc w:val="left"/>
    </w:pPr>
    <w:r>
      <w:rPr>
        <w:color w:val="9FB8CD" w:themeColor="accent2"/>
      </w:rPr>
      <w:sym w:font="Wingdings 3" w:char="F07D"/>
    </w:r>
    <w:r>
      <w:t xml:space="preserve"> Resume: </w:t>
    </w:r>
    <w:sdt>
      <w:sdtPr>
        <w:id w:val="176939009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F80A01">
          <w:t>Keith Rothschadl</w:t>
        </w:r>
      </w:sdtContent>
    </w:sdt>
  </w:p>
  <w:p w:rsidR="0084233F" w:rsidRDefault="0084233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10">
    <w:nsid w:val="41174C1A"/>
    <w:multiLevelType w:val="hybridMultilevel"/>
    <w:tmpl w:val="96D01E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AA3E62"/>
    <w:multiLevelType w:val="hybridMultilevel"/>
    <w:tmpl w:val="DD00D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10"/>
  </w:num>
  <w:num w:numId="28">
    <w:abstractNumId w:val="9"/>
  </w:num>
  <w:num w:numId="29">
    <w:abstractNumId w:val="11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</w:compat>
  <w:rsids>
    <w:rsidRoot w:val="00297838"/>
    <w:rsid w:val="001416FB"/>
    <w:rsid w:val="001E56AC"/>
    <w:rsid w:val="00206586"/>
    <w:rsid w:val="00270A67"/>
    <w:rsid w:val="00297838"/>
    <w:rsid w:val="002D3C50"/>
    <w:rsid w:val="003B2C94"/>
    <w:rsid w:val="003E5B03"/>
    <w:rsid w:val="00471943"/>
    <w:rsid w:val="004C6C5E"/>
    <w:rsid w:val="00607810"/>
    <w:rsid w:val="0065318F"/>
    <w:rsid w:val="00666BD6"/>
    <w:rsid w:val="006F5C8F"/>
    <w:rsid w:val="0071340E"/>
    <w:rsid w:val="00760663"/>
    <w:rsid w:val="0084233F"/>
    <w:rsid w:val="00875259"/>
    <w:rsid w:val="008C2921"/>
    <w:rsid w:val="00925C5D"/>
    <w:rsid w:val="00970571"/>
    <w:rsid w:val="00AB23F6"/>
    <w:rsid w:val="00AF40A1"/>
    <w:rsid w:val="00B62D0A"/>
    <w:rsid w:val="00B71692"/>
    <w:rsid w:val="00BB0280"/>
    <w:rsid w:val="00D02646"/>
    <w:rsid w:val="00D073A9"/>
    <w:rsid w:val="00D6254A"/>
    <w:rsid w:val="00D72A1F"/>
    <w:rsid w:val="00D762FB"/>
    <w:rsid w:val="00D8606E"/>
    <w:rsid w:val="00DE016D"/>
    <w:rsid w:val="00F23961"/>
    <w:rsid w:val="00F80A01"/>
    <w:rsid w:val="00FC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33F"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84233F"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33F"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33F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33F"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33F"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33F"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33F"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33F"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33F"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8423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99"/>
    <w:qFormat/>
    <w:rsid w:val="0084233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4233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233F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8423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233F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23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33F"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rsid w:val="0084233F"/>
    <w:pPr>
      <w:numPr>
        <w:numId w:val="21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rsid w:val="0084233F"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rsid w:val="0084233F"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sid w:val="0084233F"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sid w:val="0084233F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33F"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rsid w:val="0084233F"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unhideWhenUsed/>
    <w:qFormat/>
    <w:rsid w:val="0084233F"/>
    <w:pPr>
      <w:numPr>
        <w:numId w:val="22"/>
      </w:numPr>
      <w:spacing w:after="120"/>
      <w:contextualSpacing/>
    </w:pPr>
  </w:style>
  <w:style w:type="character" w:styleId="Hyperlink">
    <w:name w:val="Hyperlink"/>
    <w:basedOn w:val="DefaultParagraphFont"/>
    <w:uiPriority w:val="99"/>
    <w:unhideWhenUsed/>
    <w:rsid w:val="0084233F"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84233F"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84233F"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sid w:val="0084233F"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sid w:val="0084233F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84233F"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33F"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33F"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33F"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33F"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33F"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33F"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33F"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sid w:val="0084233F"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rsid w:val="0084233F"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33F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84233F"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unhideWhenUsed/>
    <w:qFormat/>
    <w:rsid w:val="0084233F"/>
    <w:pPr>
      <w:numPr>
        <w:numId w:val="23"/>
      </w:numPr>
      <w:spacing w:after="120"/>
      <w:contextualSpacing/>
    </w:pPr>
  </w:style>
  <w:style w:type="paragraph" w:styleId="ListBullet4">
    <w:name w:val="List Bullet 4"/>
    <w:basedOn w:val="Normal"/>
    <w:uiPriority w:val="36"/>
    <w:unhideWhenUsed/>
    <w:qFormat/>
    <w:rsid w:val="0084233F"/>
    <w:pPr>
      <w:numPr>
        <w:numId w:val="24"/>
      </w:numPr>
      <w:spacing w:after="120"/>
      <w:contextualSpacing/>
    </w:pPr>
  </w:style>
  <w:style w:type="paragraph" w:styleId="ListBullet5">
    <w:name w:val="List Bullet 5"/>
    <w:basedOn w:val="Normal"/>
    <w:uiPriority w:val="36"/>
    <w:unhideWhenUsed/>
    <w:qFormat/>
    <w:rsid w:val="0084233F"/>
    <w:pPr>
      <w:numPr>
        <w:numId w:val="25"/>
      </w:numPr>
      <w:spacing w:after="120"/>
      <w:contextualSpacing/>
    </w:pPr>
  </w:style>
  <w:style w:type="character" w:styleId="Strong">
    <w:name w:val="Strong"/>
    <w:uiPriority w:val="22"/>
    <w:qFormat/>
    <w:rsid w:val="0084233F"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sid w:val="0084233F"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sid w:val="0084233F"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84233F"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84233F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84233F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84233F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84233F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84233F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84233F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84233F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84233F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2"/>
    <w:unhideWhenUsed/>
    <w:qFormat/>
    <w:rsid w:val="0084233F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4233F"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4233F"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84233F"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84233F"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sid w:val="0084233F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sid w:val="0084233F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sid w:val="0084233F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semiHidden/>
    <w:rsid w:val="0084233F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sid w:val="0084233F"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sid w:val="0084233F"/>
    <w:rPr>
      <w:b w:val="0"/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rsid w:val="0084233F"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sid w:val="0084233F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rsid w:val="0084233F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rsid w:val="0084233F"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rsid w:val="0084233F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unhideWhenUsed/>
    <w:qFormat/>
    <w:rsid w:val="0084233F"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unhideWhenUsed/>
    <w:qFormat/>
    <w:rsid w:val="0084233F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unhideWhenUsed/>
    <w:qFormat/>
    <w:rsid w:val="0084233F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unhideWhenUsed/>
    <w:qFormat/>
    <w:rsid w:val="0084233F"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paragraph" w:customStyle="1" w:styleId="RecipientsName">
    <w:name w:val="Recipient's Name"/>
    <w:basedOn w:val="NoSpacing"/>
    <w:uiPriority w:val="1"/>
    <w:qFormat/>
    <w:rsid w:val="0084233F"/>
    <w:pPr>
      <w:jc w:val="right"/>
    </w:pPr>
    <w:rPr>
      <w:rFonts w:asciiTheme="majorHAnsi" w:hAnsiTheme="majorHAnsi"/>
      <w:noProof/>
      <w:color w:val="525A7D" w:themeColor="accent1" w:themeShade="BF"/>
      <w:sz w:val="36"/>
      <w:szCs w:val="36"/>
      <w:lang w:bidi="he-IL"/>
    </w:rPr>
  </w:style>
  <w:style w:type="paragraph" w:styleId="ListParagraph">
    <w:name w:val="List Paragraph"/>
    <w:basedOn w:val="Normal"/>
    <w:uiPriority w:val="34"/>
    <w:qFormat/>
    <w:rsid w:val="003E5B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resume\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FBC013CB8DF44F3AD6AF790FD627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95E8B7-2774-44FD-825A-E028ADBE0F23}"/>
      </w:docPartPr>
      <w:docPartBody>
        <w:p w:rsidR="003B0AEE" w:rsidRDefault="005A35C5">
          <w:pPr>
            <w:pStyle w:val="4FBC013CB8DF44F3AD6AF790FD627AF1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D25CE05570EF4570900D283B60FFD8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B2F74-E0F3-449E-BE05-A8CC141A1629}"/>
      </w:docPartPr>
      <w:docPartBody>
        <w:p w:rsidR="003B0AEE" w:rsidRDefault="005A35C5">
          <w:pPr>
            <w:pStyle w:val="D25CE05570EF4570900D283B60FFD89D"/>
          </w:pPr>
          <w: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A35C5"/>
    <w:rsid w:val="003B0AEE"/>
    <w:rsid w:val="005A35C5"/>
    <w:rsid w:val="00856F67"/>
    <w:rsid w:val="0086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A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3B0AEE"/>
    <w:rPr>
      <w:color w:val="808080"/>
    </w:rPr>
  </w:style>
  <w:style w:type="paragraph" w:customStyle="1" w:styleId="4FBC013CB8DF44F3AD6AF790FD627AF1">
    <w:name w:val="4FBC013CB8DF44F3AD6AF790FD627AF1"/>
    <w:rsid w:val="003B0AEE"/>
  </w:style>
  <w:style w:type="paragraph" w:customStyle="1" w:styleId="D25CE05570EF4570900D283B60FFD89D">
    <w:name w:val="D25CE05570EF4570900D283B60FFD89D"/>
    <w:rsid w:val="003B0AE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63361B41-9EA9-4B18-B598-1F4C6C2537EB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</Template>
  <TotalTime>119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NTC</Company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Rothschadl</dc:creator>
  <cp:lastModifiedBy>Keith</cp:lastModifiedBy>
  <cp:revision>11</cp:revision>
  <dcterms:created xsi:type="dcterms:W3CDTF">2010-08-10T15:33:00Z</dcterms:created>
  <dcterms:modified xsi:type="dcterms:W3CDTF">2011-03-24T05:04:00Z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